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0E818" w14:textId="77777777" w:rsidR="006B03D4" w:rsidRDefault="00000000">
      <w:pPr>
        <w:jc w:val="center"/>
      </w:pPr>
      <w:r>
        <w:rPr>
          <w:b/>
          <w:sz w:val="32"/>
        </w:rPr>
        <w:t>MICHAEL SMITH</w:t>
      </w:r>
    </w:p>
    <w:p w14:paraId="4504BED4" w14:textId="77777777" w:rsidR="006B03D4" w:rsidRDefault="00000000">
      <w:pPr>
        <w:jc w:val="center"/>
      </w:pPr>
      <w:r>
        <w:rPr>
          <w:sz w:val="21"/>
        </w:rPr>
        <w:t>Atlanta, GA 30303 | Contact@Contact.com | 555-555-5555</w:t>
      </w:r>
    </w:p>
    <w:p w14:paraId="6219AA3F" w14:textId="77777777" w:rsidR="006B03D4" w:rsidRDefault="00000000">
      <w:r>
        <w:rPr>
          <w:b/>
          <w:u w:val="single"/>
        </w:rPr>
        <w:t>EDUCATION</w:t>
      </w:r>
    </w:p>
    <w:p w14:paraId="0DA52DEC" w14:textId="77777777" w:rsidR="006B03D4" w:rsidRDefault="00000000">
      <w:r>
        <w:t>Bachelor of Science in Computer Science, Minor in Mathematics — 2012</w:t>
      </w:r>
    </w:p>
    <w:p w14:paraId="14DF73F4" w14:textId="77777777" w:rsidR="006B03D4" w:rsidRDefault="00000000">
      <w:r>
        <w:t>Boston College, Boston, MA</w:t>
      </w:r>
    </w:p>
    <w:p w14:paraId="5B701A7A" w14:textId="77777777" w:rsidR="006B03D4" w:rsidRDefault="00000000">
      <w:r>
        <w:rPr>
          <w:b/>
          <w:u w:val="single"/>
        </w:rPr>
        <w:t>PROFESSIONAL SUMMARY</w:t>
      </w:r>
    </w:p>
    <w:p w14:paraId="76B4950E" w14:textId="77777777" w:rsidR="006B03D4" w:rsidRDefault="00000000">
      <w:r>
        <w:t>Full-stack software developer with 5+ years of experience delivering agile solutions at scale. Proven expertise in AWS cloud environments, backed by full certification. Adept at translating business goals into robust, scalable systems using modern programming languages. Known for clear communication and a proactive approach to problem-solving.</w:t>
      </w:r>
    </w:p>
    <w:p w14:paraId="08C73905" w14:textId="77777777" w:rsidR="006B03D4" w:rsidRDefault="00000000">
      <w:r>
        <w:rPr>
          <w:b/>
          <w:u w:val="single"/>
        </w:rPr>
        <w:t>TECHNICAL SKILLS</w:t>
      </w:r>
    </w:p>
    <w:p w14:paraId="5DE31CC0" w14:textId="77777777" w:rsidR="006B03D4" w:rsidRDefault="00000000">
      <w:pPr>
        <w:pStyle w:val="ListBullet"/>
        <w:spacing w:after="40" w:line="240" w:lineRule="auto"/>
      </w:pPr>
      <w:r>
        <w:rPr>
          <w:sz w:val="21"/>
        </w:rPr>
        <w:t>Full-Stack Development</w:t>
      </w:r>
    </w:p>
    <w:p w14:paraId="6CD2EAD5" w14:textId="77777777" w:rsidR="006B03D4" w:rsidRDefault="00000000">
      <w:pPr>
        <w:pStyle w:val="ListBullet"/>
        <w:spacing w:after="40" w:line="240" w:lineRule="auto"/>
      </w:pPr>
      <w:r>
        <w:rPr>
          <w:sz w:val="21"/>
        </w:rPr>
        <w:t>AWS Cloud Engineering (Certified)</w:t>
      </w:r>
    </w:p>
    <w:p w14:paraId="7287DB98" w14:textId="77777777" w:rsidR="006B03D4" w:rsidRDefault="00000000">
      <w:pPr>
        <w:pStyle w:val="ListBullet"/>
        <w:spacing w:after="40" w:line="240" w:lineRule="auto"/>
      </w:pPr>
      <w:r>
        <w:rPr>
          <w:sz w:val="21"/>
        </w:rPr>
        <w:t>Agile Methodologies</w:t>
      </w:r>
    </w:p>
    <w:p w14:paraId="61005DEA" w14:textId="77777777" w:rsidR="006B03D4" w:rsidRDefault="00000000">
      <w:pPr>
        <w:pStyle w:val="ListBullet"/>
        <w:spacing w:after="40" w:line="240" w:lineRule="auto"/>
      </w:pPr>
      <w:r>
        <w:rPr>
          <w:sz w:val="21"/>
        </w:rPr>
        <w:t>Programming Languages (Python, JavaScript, Java)</w:t>
      </w:r>
    </w:p>
    <w:p w14:paraId="661FB20C" w14:textId="77777777" w:rsidR="006B03D4" w:rsidRDefault="00000000">
      <w:pPr>
        <w:pStyle w:val="ListBullet"/>
        <w:spacing w:after="40" w:line="240" w:lineRule="auto"/>
      </w:pPr>
      <w:r>
        <w:rPr>
          <w:sz w:val="21"/>
        </w:rPr>
        <w:t>CI/CD &amp; DevOps Tools</w:t>
      </w:r>
    </w:p>
    <w:p w14:paraId="68FE609B" w14:textId="77777777" w:rsidR="006B03D4" w:rsidRDefault="00000000">
      <w:r>
        <w:rPr>
          <w:b/>
          <w:u w:val="single"/>
        </w:rPr>
        <w:t>PROFESSIONAL EXPERIENCE</w:t>
      </w:r>
    </w:p>
    <w:p w14:paraId="01CD09E2" w14:textId="77777777" w:rsidR="006B03D4" w:rsidRDefault="00000000">
      <w:r>
        <w:rPr>
          <w:b/>
        </w:rPr>
        <w:t>Microsoft | Atlanta, GA (March 2020–Present)</w:t>
      </w:r>
    </w:p>
    <w:p w14:paraId="3200C1F9" w14:textId="77777777" w:rsidR="006B03D4" w:rsidRDefault="00000000">
      <w:r>
        <w:rPr>
          <w:i/>
        </w:rPr>
        <w:t>Software Developer</w:t>
      </w:r>
    </w:p>
    <w:p w14:paraId="621E4101" w14:textId="77777777" w:rsidR="006B03D4" w:rsidRDefault="00000000">
      <w:pPr>
        <w:pStyle w:val="ListBullet"/>
        <w:spacing w:after="40" w:line="240" w:lineRule="auto"/>
      </w:pPr>
      <w:r>
        <w:rPr>
          <w:sz w:val="21"/>
        </w:rPr>
        <w:t>Designed and delivered full-stack applications in agile sprints, contributing to rapid deployment cycles.</w:t>
      </w:r>
    </w:p>
    <w:p w14:paraId="3DB0A226" w14:textId="77777777" w:rsidR="006B03D4" w:rsidRDefault="00000000">
      <w:pPr>
        <w:pStyle w:val="ListBullet"/>
        <w:spacing w:after="40" w:line="240" w:lineRule="auto"/>
      </w:pPr>
      <w:r>
        <w:rPr>
          <w:sz w:val="21"/>
        </w:rPr>
        <w:t>Integrated AWS services into internal tools, improving performance and scalability.</w:t>
      </w:r>
    </w:p>
    <w:p w14:paraId="3C495D07" w14:textId="77777777" w:rsidR="006B03D4" w:rsidRDefault="00000000">
      <w:pPr>
        <w:pStyle w:val="ListBullet"/>
        <w:spacing w:after="40" w:line="240" w:lineRule="auto"/>
      </w:pPr>
      <w:r>
        <w:rPr>
          <w:sz w:val="21"/>
        </w:rPr>
        <w:t>Collaborated with cross-functional teams to align tech solutions with business needs.</w:t>
      </w:r>
    </w:p>
    <w:p w14:paraId="6582AB7C" w14:textId="77777777" w:rsidR="006B03D4" w:rsidRDefault="00000000">
      <w:pPr>
        <w:pStyle w:val="ListBullet"/>
        <w:spacing w:after="40" w:line="240" w:lineRule="auto"/>
      </w:pPr>
      <w:r>
        <w:rPr>
          <w:sz w:val="21"/>
        </w:rPr>
        <w:t>Wrote clean, maintainable code and conducted peer code reviews.</w:t>
      </w:r>
    </w:p>
    <w:p w14:paraId="60F99AFF" w14:textId="77777777" w:rsidR="006B03D4" w:rsidRDefault="00000000">
      <w:r>
        <w:rPr>
          <w:b/>
        </w:rPr>
        <w:t>Domino's | Philadelphia, PA (February 2017–March 2020)</w:t>
      </w:r>
    </w:p>
    <w:p w14:paraId="62BC1881" w14:textId="77777777" w:rsidR="006B03D4" w:rsidRDefault="00000000">
      <w:r>
        <w:rPr>
          <w:i/>
        </w:rPr>
        <w:t>Pizza Delivery Driver</w:t>
      </w:r>
    </w:p>
    <w:p w14:paraId="6504EDF8" w14:textId="77777777" w:rsidR="006B03D4" w:rsidRDefault="00000000">
      <w:pPr>
        <w:pStyle w:val="ListBullet"/>
        <w:spacing w:after="40" w:line="240" w:lineRule="auto"/>
      </w:pPr>
      <w:r>
        <w:rPr>
          <w:sz w:val="21"/>
        </w:rPr>
        <w:t>Delivered orders across metropolitan Philadelphia, maintaining high customer satisfaction ratings.</w:t>
      </w:r>
    </w:p>
    <w:p w14:paraId="092A2C86" w14:textId="77777777" w:rsidR="006B03D4" w:rsidRDefault="00000000">
      <w:pPr>
        <w:pStyle w:val="ListBullet"/>
        <w:spacing w:after="40" w:line="240" w:lineRule="auto"/>
      </w:pPr>
      <w:r>
        <w:rPr>
          <w:sz w:val="21"/>
        </w:rPr>
        <w:t>Navigated efficiently and resolved customer issues independently.</w:t>
      </w:r>
    </w:p>
    <w:p w14:paraId="31FAB399" w14:textId="77777777" w:rsidR="006B03D4" w:rsidRDefault="00000000">
      <w:pPr>
        <w:pStyle w:val="ListBullet"/>
        <w:spacing w:after="40" w:line="240" w:lineRule="auto"/>
      </w:pPr>
      <w:r>
        <w:rPr>
          <w:sz w:val="21"/>
        </w:rPr>
        <w:t>Managed multiple deliveries during peak hours with speed and accuracy.</w:t>
      </w:r>
    </w:p>
    <w:p w14:paraId="79C8C0C8" w14:textId="77777777" w:rsidR="006B03D4" w:rsidRDefault="00000000">
      <w:pPr>
        <w:pStyle w:val="ListBullet"/>
        <w:spacing w:after="40" w:line="240" w:lineRule="auto"/>
      </w:pPr>
      <w:r>
        <w:rPr>
          <w:sz w:val="21"/>
        </w:rPr>
        <w:t>Developed strong communication and interpersonal skills under high-pressure conditions.</w:t>
      </w:r>
    </w:p>
    <w:p w14:paraId="2598AE72" w14:textId="77777777" w:rsidR="006B03D4" w:rsidRDefault="00000000">
      <w:r>
        <w:rPr>
          <w:b/>
          <w:u w:val="single"/>
        </w:rPr>
        <w:t>CERTIFICATIONS</w:t>
      </w:r>
    </w:p>
    <w:p w14:paraId="6D691391" w14:textId="77777777" w:rsidR="006B03D4" w:rsidRDefault="00000000">
      <w:pPr>
        <w:pStyle w:val="ListBullet"/>
        <w:spacing w:after="40" w:line="240" w:lineRule="auto"/>
      </w:pPr>
      <w:r>
        <w:rPr>
          <w:sz w:val="21"/>
        </w:rPr>
        <w:t>AWS Certified Solutions Architect – Associate</w:t>
      </w:r>
    </w:p>
    <w:p w14:paraId="73209ECE" w14:textId="77777777" w:rsidR="006B03D4" w:rsidRDefault="00000000">
      <w:pPr>
        <w:pStyle w:val="ListBullet"/>
        <w:spacing w:after="40" w:line="240" w:lineRule="auto"/>
      </w:pPr>
      <w:r>
        <w:rPr>
          <w:sz w:val="21"/>
        </w:rPr>
        <w:t>AWS Certified Developer – Associate</w:t>
      </w:r>
    </w:p>
    <w:p w14:paraId="45792BB6" w14:textId="77777777" w:rsidR="006B03D4" w:rsidRDefault="00000000">
      <w:pPr>
        <w:pStyle w:val="ListBullet"/>
        <w:spacing w:after="40" w:line="240" w:lineRule="auto"/>
      </w:pPr>
      <w:r>
        <w:rPr>
          <w:sz w:val="21"/>
        </w:rPr>
        <w:t>AWS Certified SysOps Administrator – Associate</w:t>
      </w:r>
    </w:p>
    <w:p w14:paraId="548ECE17" w14:textId="77777777" w:rsidR="006B03D4" w:rsidRDefault="00000000">
      <w:r>
        <w:rPr>
          <w:b/>
          <w:u w:val="single"/>
        </w:rPr>
        <w:t>AREAS OF EXPERTISE</w:t>
      </w:r>
    </w:p>
    <w:p w14:paraId="0585348E" w14:textId="77777777" w:rsidR="006B03D4" w:rsidRDefault="00000000">
      <w:pPr>
        <w:pStyle w:val="ListBullet"/>
        <w:spacing w:after="40" w:line="240" w:lineRule="auto"/>
      </w:pPr>
      <w:r>
        <w:rPr>
          <w:sz w:val="21"/>
        </w:rPr>
        <w:t>Public Speaking</w:t>
      </w:r>
    </w:p>
    <w:p w14:paraId="623DEA26" w14:textId="77777777" w:rsidR="006B03D4" w:rsidRDefault="00000000">
      <w:pPr>
        <w:pStyle w:val="ListBullet"/>
        <w:spacing w:after="40" w:line="240" w:lineRule="auto"/>
      </w:pPr>
      <w:r>
        <w:rPr>
          <w:sz w:val="21"/>
        </w:rPr>
        <w:t>Team Communication</w:t>
      </w:r>
    </w:p>
    <w:p w14:paraId="7C4CA757" w14:textId="77777777" w:rsidR="006B03D4" w:rsidRDefault="00000000">
      <w:pPr>
        <w:pStyle w:val="ListBullet"/>
        <w:spacing w:after="40" w:line="240" w:lineRule="auto"/>
      </w:pPr>
      <w:r>
        <w:rPr>
          <w:sz w:val="21"/>
        </w:rPr>
        <w:lastRenderedPageBreak/>
        <w:t>Cloud Architecture</w:t>
      </w:r>
    </w:p>
    <w:p w14:paraId="23BCB842" w14:textId="77777777" w:rsidR="006B03D4" w:rsidRDefault="00000000">
      <w:pPr>
        <w:pStyle w:val="ListBullet"/>
        <w:spacing w:after="40" w:line="240" w:lineRule="auto"/>
      </w:pPr>
      <w:r>
        <w:rPr>
          <w:sz w:val="21"/>
        </w:rPr>
        <w:t>Full Lifecycle Software Development</w:t>
      </w:r>
    </w:p>
    <w:sectPr w:rsidR="006B03D4" w:rsidSect="00034616">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8732016">
    <w:abstractNumId w:val="8"/>
  </w:num>
  <w:num w:numId="2" w16cid:durableId="1844008774">
    <w:abstractNumId w:val="6"/>
  </w:num>
  <w:num w:numId="3" w16cid:durableId="1662268775">
    <w:abstractNumId w:val="5"/>
  </w:num>
  <w:num w:numId="4" w16cid:durableId="1050804842">
    <w:abstractNumId w:val="4"/>
  </w:num>
  <w:num w:numId="5" w16cid:durableId="907963198">
    <w:abstractNumId w:val="7"/>
  </w:num>
  <w:num w:numId="6" w16cid:durableId="1187672082">
    <w:abstractNumId w:val="3"/>
  </w:num>
  <w:num w:numId="7" w16cid:durableId="1034303215">
    <w:abstractNumId w:val="2"/>
  </w:num>
  <w:num w:numId="8" w16cid:durableId="650449007">
    <w:abstractNumId w:val="1"/>
  </w:num>
  <w:num w:numId="9" w16cid:durableId="136277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5EDB"/>
    <w:rsid w:val="00034616"/>
    <w:rsid w:val="0006063C"/>
    <w:rsid w:val="0015074B"/>
    <w:rsid w:val="0029639D"/>
    <w:rsid w:val="00326F90"/>
    <w:rsid w:val="006B03D4"/>
    <w:rsid w:val="00AA1D8D"/>
    <w:rsid w:val="00B47730"/>
    <w:rsid w:val="00CB0664"/>
    <w:rsid w:val="00E505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B637F2"/>
  <w14:defaultImageDpi w14:val="300"/>
  <w15:docId w15:val="{C483C027-7610-0549-8BAC-43E35B93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Zana Mathuthu</cp:lastModifiedBy>
  <cp:revision>2</cp:revision>
  <dcterms:created xsi:type="dcterms:W3CDTF">2025-06-03T14:13:00Z</dcterms:created>
  <dcterms:modified xsi:type="dcterms:W3CDTF">2025-06-03T14:13:00Z</dcterms:modified>
  <cp:category/>
</cp:coreProperties>
</file>